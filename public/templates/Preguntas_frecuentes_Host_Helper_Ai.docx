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4F" w:rsidRDefault="002F1C6C">
      <w:r>
        <w:rPr>
          <w:noProof/>
          <w:lang w:val="es-ES" w:eastAsia="es-ES"/>
        </w:rPr>
        <w:drawing>
          <wp:inline distT="0" distB="0" distL="0" distR="0">
            <wp:extent cx="109728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osthelp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4F" w:rsidRDefault="002F1C6C">
      <w:pPr>
        <w:pStyle w:val="Ttulo1"/>
      </w:pPr>
      <w:bookmarkStart w:id="0" w:name="_GoBack"/>
      <w:bookmarkEnd w:id="0"/>
      <w:proofErr w:type="spellStart"/>
      <w:r>
        <w:t>Formulario</w:t>
      </w:r>
      <w:proofErr w:type="spellEnd"/>
      <w:r>
        <w:t xml:space="preserve"> de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Frecuentes</w:t>
      </w:r>
      <w:proofErr w:type="spellEnd"/>
      <w:r>
        <w:t xml:space="preserve"> – Host Helper AI</w:t>
      </w:r>
    </w:p>
    <w:p w:rsidR="0047794F" w:rsidRDefault="002F1C6C">
      <w:r>
        <w:t>E</w:t>
      </w:r>
      <w:r>
        <w:t xml:space="preserve">ste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objetivo facilitar la recopilación de información esencial para responder a los huéspedes durante su estancia. No es obligatorio completar todas las preguntas. Puede añadir </w:t>
      </w:r>
      <w:r>
        <w:t>tantas preguntas adicionales como considere relevantes para su propiedad.</w:t>
      </w:r>
    </w:p>
    <w:p w:rsidR="0047794F" w:rsidRDefault="002F1C6C">
      <w:r>
        <w:t>Nuestros agentes de IA se comunicarán directamente con los contactos que nos proporcione en la siguiente tabla. El único número obligatorio es el del propietario.</w:t>
      </w:r>
    </w:p>
    <w:p w:rsidR="0047794F" w:rsidRDefault="002F1C6C">
      <w:pPr>
        <w:pStyle w:val="Ttulo2"/>
      </w:pPr>
      <w:r>
        <w:t>Datos de Contacto p</w:t>
      </w:r>
      <w:r>
        <w:t>ara Asistencia Técnica y General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47794F" w:rsidTr="00477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7794F" w:rsidRDefault="002F1C6C">
            <w:r>
              <w:t>Categoría</w:t>
            </w:r>
          </w:p>
        </w:tc>
        <w:tc>
          <w:tcPr>
            <w:tcW w:w="4320" w:type="dxa"/>
          </w:tcPr>
          <w:p w:rsidR="0047794F" w:rsidRDefault="002F1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 de contacto</w:t>
            </w:r>
          </w:p>
        </w:tc>
      </w:tr>
      <w:tr w:rsidR="0047794F" w:rsidTr="0047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7794F" w:rsidRDefault="002F1C6C">
            <w:r>
              <w:t>Propietario</w:t>
            </w:r>
          </w:p>
        </w:tc>
        <w:tc>
          <w:tcPr>
            <w:tcW w:w="4320" w:type="dxa"/>
          </w:tcPr>
          <w:p w:rsidR="0047794F" w:rsidRDefault="0047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94F" w:rsidTr="004779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7794F" w:rsidRDefault="002F1C6C">
            <w:r>
              <w:t>Limpieza</w:t>
            </w:r>
          </w:p>
        </w:tc>
        <w:tc>
          <w:tcPr>
            <w:tcW w:w="4320" w:type="dxa"/>
          </w:tcPr>
          <w:p w:rsidR="0047794F" w:rsidRDefault="004779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94F" w:rsidTr="0047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7794F" w:rsidRDefault="002F1C6C">
            <w:r>
              <w:t>Mantenimiento general</w:t>
            </w:r>
          </w:p>
        </w:tc>
        <w:tc>
          <w:tcPr>
            <w:tcW w:w="4320" w:type="dxa"/>
          </w:tcPr>
          <w:p w:rsidR="0047794F" w:rsidRDefault="0047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94F" w:rsidTr="004779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7794F" w:rsidRDefault="002F1C6C">
            <w:r>
              <w:t>Electricista</w:t>
            </w:r>
          </w:p>
        </w:tc>
        <w:tc>
          <w:tcPr>
            <w:tcW w:w="4320" w:type="dxa"/>
          </w:tcPr>
          <w:p w:rsidR="0047794F" w:rsidRDefault="004779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94F" w:rsidTr="0047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7794F" w:rsidRDefault="002F1C6C">
            <w:r>
              <w:t>Jardinería</w:t>
            </w:r>
          </w:p>
        </w:tc>
        <w:tc>
          <w:tcPr>
            <w:tcW w:w="4320" w:type="dxa"/>
          </w:tcPr>
          <w:p w:rsidR="0047794F" w:rsidRDefault="0047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94F" w:rsidTr="004779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7794F" w:rsidRDefault="002F1C6C">
            <w:r>
              <w:t>Piscina</w:t>
            </w:r>
          </w:p>
        </w:tc>
        <w:tc>
          <w:tcPr>
            <w:tcW w:w="4320" w:type="dxa"/>
          </w:tcPr>
          <w:p w:rsidR="0047794F" w:rsidRDefault="004779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94F" w:rsidTr="0047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7794F" w:rsidRDefault="002F1C6C">
            <w:r>
              <w:t>Seguridad</w:t>
            </w:r>
          </w:p>
        </w:tc>
        <w:tc>
          <w:tcPr>
            <w:tcW w:w="4320" w:type="dxa"/>
          </w:tcPr>
          <w:p w:rsidR="0047794F" w:rsidRDefault="0047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794F" w:rsidTr="004779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7794F" w:rsidRDefault="002F1C6C">
            <w:r>
              <w:t>Internet / Wi-Fi</w:t>
            </w:r>
          </w:p>
        </w:tc>
        <w:tc>
          <w:tcPr>
            <w:tcW w:w="4320" w:type="dxa"/>
          </w:tcPr>
          <w:p w:rsidR="0047794F" w:rsidRDefault="004779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794F" w:rsidTr="0047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7794F" w:rsidRDefault="002F1C6C">
            <w:r>
              <w:t>Otro</w:t>
            </w:r>
          </w:p>
        </w:tc>
        <w:tc>
          <w:tcPr>
            <w:tcW w:w="4320" w:type="dxa"/>
          </w:tcPr>
          <w:p w:rsidR="0047794F" w:rsidRDefault="0047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794F" w:rsidRDefault="002F1C6C">
      <w:pPr>
        <w:pStyle w:val="Ttulo2"/>
      </w:pPr>
      <w:r>
        <w:t>Check-in y Acceso a la Propiedad</w:t>
      </w:r>
    </w:p>
    <w:p w:rsidR="0047794F" w:rsidRDefault="002F1C6C">
      <w:pPr>
        <w:pStyle w:val="Listaconvietas"/>
      </w:pPr>
      <w:r>
        <w:t>• ¿Cómo accedo a la propiedad?</w:t>
      </w:r>
    </w:p>
    <w:p w:rsidR="0047794F" w:rsidRDefault="002F1C6C">
      <w:pPr>
        <w:pStyle w:val="Listaconvietas"/>
      </w:pPr>
      <w:r>
        <w:t xml:space="preserve">• </w:t>
      </w:r>
      <w:r>
        <w:t>¿Cuál es la clave para la puerta?</w:t>
      </w:r>
    </w:p>
    <w:p w:rsidR="0047794F" w:rsidRDefault="002F1C6C">
      <w:pPr>
        <w:pStyle w:val="Listaconvietas"/>
      </w:pPr>
      <w:r>
        <w:t>• ¿A qué hora puedo hacer el check-in?</w:t>
      </w:r>
    </w:p>
    <w:p w:rsidR="0047794F" w:rsidRDefault="002F1C6C">
      <w:pPr>
        <w:pStyle w:val="Listaconvietas"/>
      </w:pPr>
      <w:r>
        <w:t>• ¿Puedo hacer un check-in temprano?</w:t>
      </w:r>
    </w:p>
    <w:p w:rsidR="0047794F" w:rsidRDefault="002F1C6C">
      <w:pPr>
        <w:pStyle w:val="Listaconvietas"/>
      </w:pPr>
      <w:r>
        <w:t>• ¿El check-in es automático o debo encontrarme con alguien?</w:t>
      </w:r>
    </w:p>
    <w:p w:rsidR="0047794F" w:rsidRDefault="002F1C6C">
      <w:pPr>
        <w:pStyle w:val="Listaconvietas"/>
      </w:pPr>
      <w:r>
        <w:t>• ¿Dónde se encuentran las llaves de la propiedad?</w:t>
      </w:r>
    </w:p>
    <w:p w:rsidR="0047794F" w:rsidRDefault="002F1C6C">
      <w:pPr>
        <w:pStyle w:val="Listaconvietas"/>
      </w:pPr>
      <w:r>
        <w:t>• ¿Cómo activo el código de la caj</w:t>
      </w:r>
      <w:r>
        <w:t>a de seguridad?</w:t>
      </w:r>
    </w:p>
    <w:p w:rsidR="0047794F" w:rsidRDefault="002F1C6C">
      <w:pPr>
        <w:pStyle w:val="Listaconvietas"/>
      </w:pPr>
      <w:r>
        <w:t>• ¿Hay alguien que me ayude con el equipaje al llegar?</w:t>
      </w:r>
    </w:p>
    <w:p w:rsidR="0047794F" w:rsidRDefault="002F1C6C">
      <w:pPr>
        <w:pStyle w:val="Listaconvietas"/>
      </w:pPr>
      <w:r>
        <w:t>• ¿Dónde puedo estacionar mi coche?</w:t>
      </w:r>
    </w:p>
    <w:p w:rsidR="0047794F" w:rsidRDefault="002F1C6C">
      <w:pPr>
        <w:pStyle w:val="Listaconvietas"/>
      </w:pPr>
      <w:r>
        <w:t>• ¿Hay servicio de transporte desde el aeropuerto?</w:t>
      </w:r>
    </w:p>
    <w:p w:rsidR="0047794F" w:rsidRDefault="002F1C6C">
      <w:pPr>
        <w:pStyle w:val="Listaconvietas"/>
      </w:pPr>
      <w:r>
        <w:t>• ¿Puedo solicitar un check-in después de medianoche?</w:t>
      </w:r>
    </w:p>
    <w:p w:rsidR="0047794F" w:rsidRDefault="002F1C6C">
      <w:pPr>
        <w:pStyle w:val="Listaconvietas"/>
      </w:pPr>
      <w:r>
        <w:t>• ¿Hay algún costo adicional por el check-in</w:t>
      </w:r>
      <w:r>
        <w:t xml:space="preserve"> tardío?</w:t>
      </w:r>
    </w:p>
    <w:p w:rsidR="0047794F" w:rsidRDefault="002F1C6C">
      <w:pPr>
        <w:pStyle w:val="Listaconvietas"/>
      </w:pPr>
      <w:r>
        <w:t>• ¿Hay instrucciones específicas para ingresar si llego de noche?</w:t>
      </w:r>
    </w:p>
    <w:p w:rsidR="0047794F" w:rsidRDefault="002F1C6C">
      <w:pPr>
        <w:pStyle w:val="Ttulo2"/>
      </w:pPr>
      <w:r>
        <w:lastRenderedPageBreak/>
        <w:t>Check-out y Salida</w:t>
      </w:r>
    </w:p>
    <w:p w:rsidR="0047794F" w:rsidRDefault="002F1C6C">
      <w:pPr>
        <w:pStyle w:val="Listaconvietas"/>
      </w:pPr>
      <w:r>
        <w:t>• ¿A qué hora debo hacer el check-out?</w:t>
      </w:r>
    </w:p>
    <w:p w:rsidR="0047794F" w:rsidRDefault="002F1C6C">
      <w:pPr>
        <w:pStyle w:val="Listaconvietas"/>
      </w:pPr>
      <w:r>
        <w:t>• ¿Puedo hacer un check-out tardío?</w:t>
      </w:r>
    </w:p>
    <w:p w:rsidR="0047794F" w:rsidRDefault="002F1C6C">
      <w:pPr>
        <w:pStyle w:val="Listaconvietas"/>
      </w:pPr>
      <w:r>
        <w:t>• ¿Dónde dejo las llaves al hacer el check-out?</w:t>
      </w:r>
    </w:p>
    <w:p w:rsidR="0047794F" w:rsidRDefault="002F1C6C">
      <w:pPr>
        <w:pStyle w:val="Listaconvietas"/>
      </w:pPr>
      <w:r>
        <w:t xml:space="preserve">• ¿Cómo hago el check-out si no hay </w:t>
      </w:r>
      <w:r>
        <w:t>personal presente?</w:t>
      </w:r>
    </w:p>
    <w:p w:rsidR="0047794F" w:rsidRDefault="002F1C6C">
      <w:pPr>
        <w:pStyle w:val="Listaconvietas"/>
      </w:pPr>
      <w:r>
        <w:t>• ¿Debo limpiar la propiedad antes de irme?</w:t>
      </w:r>
    </w:p>
    <w:p w:rsidR="0047794F" w:rsidRDefault="002F1C6C">
      <w:pPr>
        <w:pStyle w:val="Listaconvietas"/>
      </w:pPr>
      <w:r>
        <w:t>• ¿Puedo dejar el equipaje después del check-out?</w:t>
      </w:r>
    </w:p>
    <w:p w:rsidR="0047794F" w:rsidRDefault="002F1C6C">
      <w:pPr>
        <w:pStyle w:val="Listaconvietas"/>
      </w:pPr>
      <w:r>
        <w:t>• ¿Hay algún lugar cercano donde pueda dejar mis maletas tras el check-out?</w:t>
      </w:r>
    </w:p>
    <w:p w:rsidR="0047794F" w:rsidRDefault="002F1C6C">
      <w:pPr>
        <w:pStyle w:val="Listaconvietas"/>
      </w:pPr>
      <w:r>
        <w:t>• ¿Es necesario cerrar las ventanas antes de irme?</w:t>
      </w:r>
    </w:p>
    <w:p w:rsidR="0047794F" w:rsidRDefault="002F1C6C">
      <w:pPr>
        <w:pStyle w:val="Ttulo2"/>
      </w:pPr>
      <w:r>
        <w:t>Equipamiento y E</w:t>
      </w:r>
      <w:r>
        <w:t>lectrodomésticos</w:t>
      </w:r>
    </w:p>
    <w:p w:rsidR="0047794F" w:rsidRDefault="002F1C6C">
      <w:pPr>
        <w:pStyle w:val="Listaconvietas"/>
      </w:pPr>
      <w:r>
        <w:t>• ¿Cómo funciona el aire acondicionado?</w:t>
      </w:r>
    </w:p>
    <w:p w:rsidR="0047794F" w:rsidRDefault="002F1C6C">
      <w:pPr>
        <w:pStyle w:val="Listaconvietas"/>
      </w:pPr>
      <w:r>
        <w:t>• ¿Cómo enciendo la calefacción?</w:t>
      </w:r>
    </w:p>
    <w:p w:rsidR="0047794F" w:rsidRDefault="002F1C6C">
      <w:pPr>
        <w:pStyle w:val="Listaconvietas"/>
      </w:pPr>
      <w:r>
        <w:t>• ¿La lavadora está funcionando correctamente?</w:t>
      </w:r>
    </w:p>
    <w:p w:rsidR="0047794F" w:rsidRDefault="002F1C6C">
      <w:pPr>
        <w:pStyle w:val="Listaconvietas"/>
      </w:pPr>
      <w:r>
        <w:t>• ¿Dónde están los controles de la televisión?</w:t>
      </w:r>
    </w:p>
    <w:p w:rsidR="0047794F" w:rsidRDefault="002F1C6C">
      <w:pPr>
        <w:pStyle w:val="Listaconvietas"/>
      </w:pPr>
      <w:r>
        <w:t>• ¿El televisor tiene acceso a plataformas como Netflix o Amazon Prime?</w:t>
      </w:r>
    </w:p>
    <w:p w:rsidR="0047794F" w:rsidRDefault="002F1C6C">
      <w:pPr>
        <w:pStyle w:val="Listaconvietas"/>
      </w:pPr>
      <w:r>
        <w:t>• ¿Cómo utilizo el lavavajillas?</w:t>
      </w:r>
    </w:p>
    <w:p w:rsidR="0047794F" w:rsidRDefault="002F1C6C">
      <w:pPr>
        <w:pStyle w:val="Listaconvietas"/>
      </w:pPr>
      <w:r>
        <w:t>• La cafetera no está funcionando, ¿podrías ayudarme?</w:t>
      </w:r>
    </w:p>
    <w:p w:rsidR="0047794F" w:rsidRDefault="002F1C6C">
      <w:pPr>
        <w:pStyle w:val="Listaconvietas"/>
      </w:pPr>
      <w:r>
        <w:t>• ¿Cómo funciona la estufa eléctrica/gas?</w:t>
      </w:r>
    </w:p>
    <w:p w:rsidR="0047794F" w:rsidRDefault="002F1C6C">
      <w:pPr>
        <w:pStyle w:val="Listaconvietas"/>
      </w:pPr>
      <w:r>
        <w:t>• El horno está fallando, no calienta como debería.</w:t>
      </w:r>
    </w:p>
    <w:p w:rsidR="0047794F" w:rsidRDefault="002F1C6C">
      <w:pPr>
        <w:pStyle w:val="Listaconvietas"/>
      </w:pPr>
      <w:r>
        <w:t>• ¿Cómo ajusto la temperatura del calentador de agua?</w:t>
      </w:r>
    </w:p>
    <w:p w:rsidR="0047794F" w:rsidRDefault="002F1C6C">
      <w:pPr>
        <w:pStyle w:val="Ttulo2"/>
      </w:pPr>
      <w:r>
        <w:t xml:space="preserve">Limpieza y </w:t>
      </w:r>
      <w:r>
        <w:t>Mantenimiento</w:t>
      </w:r>
    </w:p>
    <w:p w:rsidR="0047794F" w:rsidRDefault="002F1C6C">
      <w:pPr>
        <w:pStyle w:val="Listaconvietas"/>
      </w:pPr>
      <w:r>
        <w:t>• La propiedad no estaba lo suficientemente limpia cuando llegué.</w:t>
      </w:r>
    </w:p>
    <w:p w:rsidR="0047794F" w:rsidRDefault="002F1C6C">
      <w:pPr>
        <w:pStyle w:val="Listaconvietas"/>
      </w:pPr>
      <w:r>
        <w:t>• ¿Con qué frecuencia limpian la propiedad durante mi estancia?</w:t>
      </w:r>
    </w:p>
    <w:p w:rsidR="0047794F" w:rsidRDefault="002F1C6C">
      <w:pPr>
        <w:pStyle w:val="Listaconvietas"/>
      </w:pPr>
      <w:r>
        <w:t>• ¿Cómo puedo solicitar una limpieza adicional?</w:t>
      </w:r>
    </w:p>
    <w:p w:rsidR="0047794F" w:rsidRDefault="002F1C6C">
      <w:pPr>
        <w:pStyle w:val="Listaconvietas"/>
      </w:pPr>
      <w:r>
        <w:t>• Hay una fuga de agua en el baño, ¿pueden enviarme a alguien?</w:t>
      </w:r>
    </w:p>
    <w:p w:rsidR="0047794F" w:rsidRDefault="002F1C6C">
      <w:pPr>
        <w:pStyle w:val="Listaconvietas"/>
      </w:pPr>
      <w:r>
        <w:t>•</w:t>
      </w:r>
      <w:r>
        <w:t xml:space="preserve"> ¿Cuándo pasará el personal de limpieza?</w:t>
      </w:r>
    </w:p>
    <w:p w:rsidR="0047794F" w:rsidRDefault="002F1C6C">
      <w:pPr>
        <w:pStyle w:val="Listaconvietas"/>
      </w:pPr>
      <w:r>
        <w:t>• La cocina tiene un mal olor, ¿podrían enviarlo a revisar?</w:t>
      </w:r>
    </w:p>
    <w:p w:rsidR="0047794F" w:rsidRDefault="002F1C6C">
      <w:pPr>
        <w:pStyle w:val="Listaconvietas"/>
      </w:pPr>
      <w:r>
        <w:t>• La ventana de la sala no cierra bien.</w:t>
      </w:r>
    </w:p>
    <w:p w:rsidR="0047794F" w:rsidRDefault="002F1C6C">
      <w:pPr>
        <w:pStyle w:val="Listaconvietas"/>
      </w:pPr>
      <w:r>
        <w:t>• El aire acondicionado no está enfriando correctamente.</w:t>
      </w:r>
    </w:p>
    <w:p w:rsidR="0047794F" w:rsidRDefault="002F1C6C">
      <w:pPr>
        <w:pStyle w:val="Listaconvietas"/>
      </w:pPr>
      <w:r>
        <w:t>• El grifo de la cocina está goteando, ¿pueden repararlo?</w:t>
      </w:r>
    </w:p>
    <w:p w:rsidR="0047794F" w:rsidRDefault="002F1C6C">
      <w:pPr>
        <w:pStyle w:val="Listaconvietas"/>
      </w:pPr>
      <w:r>
        <w:t>• La piscina no está limpia, ¿cuándo vendrá el personal a limpiarla?</w:t>
      </w:r>
    </w:p>
    <w:p w:rsidR="0047794F" w:rsidRDefault="002F1C6C">
      <w:pPr>
        <w:pStyle w:val="Ttulo2"/>
      </w:pPr>
      <w:r>
        <w:t>Normas de la Propiedad</w:t>
      </w:r>
    </w:p>
    <w:p w:rsidR="0047794F" w:rsidRDefault="002F1C6C">
      <w:pPr>
        <w:pStyle w:val="Listaconvietas"/>
      </w:pPr>
      <w:r>
        <w:t>• ¿Puedo fumar dentro de la propiedad?</w:t>
      </w:r>
    </w:p>
    <w:p w:rsidR="0047794F" w:rsidRDefault="002F1C6C">
      <w:pPr>
        <w:pStyle w:val="Listaconvietas"/>
      </w:pPr>
      <w:r>
        <w:t>• ¿Es permitido traer mascotas?</w:t>
      </w:r>
    </w:p>
    <w:p w:rsidR="0047794F" w:rsidRDefault="002F1C6C">
      <w:pPr>
        <w:pStyle w:val="Listaconvietas"/>
      </w:pPr>
      <w:r>
        <w:t>• ¿Cuál es la política de ruido en esta propiedad?</w:t>
      </w:r>
    </w:p>
    <w:p w:rsidR="0047794F" w:rsidRDefault="002F1C6C">
      <w:pPr>
        <w:pStyle w:val="Listaconvietas"/>
      </w:pPr>
      <w:r>
        <w:t xml:space="preserve">• ¿Puedo organizar una pequeña reunión en </w:t>
      </w:r>
      <w:r>
        <w:t>la propiedad?</w:t>
      </w:r>
    </w:p>
    <w:p w:rsidR="0047794F" w:rsidRDefault="002F1C6C">
      <w:pPr>
        <w:pStyle w:val="Listaconvietas"/>
      </w:pPr>
      <w:r>
        <w:t>• ¿Cuántas personas pueden hospedarse aquí al mismo tiempo?</w:t>
      </w:r>
    </w:p>
    <w:p w:rsidR="0047794F" w:rsidRDefault="002F1C6C">
      <w:pPr>
        <w:pStyle w:val="Listaconvietas"/>
      </w:pPr>
      <w:r>
        <w:t>• ¿Hay horarios de silencio?</w:t>
      </w:r>
    </w:p>
    <w:p w:rsidR="0047794F" w:rsidRDefault="002F1C6C">
      <w:pPr>
        <w:pStyle w:val="Listaconvietas"/>
      </w:pPr>
      <w:r>
        <w:lastRenderedPageBreak/>
        <w:t>• ¿Dónde puedo dejar la basura y el reciclaje?</w:t>
      </w:r>
    </w:p>
    <w:p w:rsidR="0047794F" w:rsidRDefault="002F1C6C">
      <w:pPr>
        <w:pStyle w:val="Listaconvietas"/>
      </w:pPr>
      <w:r>
        <w:t>• ¿Está permitido hacer una barbacoa en el jardín?</w:t>
      </w:r>
    </w:p>
    <w:p w:rsidR="0047794F" w:rsidRDefault="002F1C6C">
      <w:pPr>
        <w:pStyle w:val="Listaconvietas"/>
      </w:pPr>
      <w:r>
        <w:t>• ¿Puedo recibir visitas durante mi estancia?</w:t>
      </w:r>
    </w:p>
    <w:p w:rsidR="0047794F" w:rsidRDefault="002F1C6C">
      <w:pPr>
        <w:pStyle w:val="Listaconvietas"/>
      </w:pPr>
      <w:r>
        <w:t>• ¿Es pos</w:t>
      </w:r>
      <w:r>
        <w:t>ible hacer una fiesta o evento en la propiedad?</w:t>
      </w:r>
    </w:p>
    <w:p w:rsidR="0047794F" w:rsidRDefault="002F1C6C">
      <w:pPr>
        <w:pStyle w:val="Ttulo2"/>
      </w:pPr>
      <w:r>
        <w:t>Internet y Tecnología</w:t>
      </w:r>
    </w:p>
    <w:p w:rsidR="0047794F" w:rsidRDefault="002F1C6C">
      <w:pPr>
        <w:pStyle w:val="Listaconvietas"/>
      </w:pPr>
      <w:r>
        <w:t>• ¿Cuál es la contraseña del Wi-Fi?</w:t>
      </w:r>
    </w:p>
    <w:p w:rsidR="0047794F" w:rsidRDefault="002F1C6C">
      <w:pPr>
        <w:pStyle w:val="Listaconvietas"/>
      </w:pPr>
      <w:r>
        <w:t>• El Wi-Fi no está funcionando, ¿pueden reiniciarlo?</w:t>
      </w:r>
    </w:p>
    <w:p w:rsidR="0047794F" w:rsidRDefault="002F1C6C">
      <w:pPr>
        <w:pStyle w:val="Listaconvietas"/>
      </w:pPr>
      <w:r>
        <w:t>• ¿El internet es de alta velocidad?</w:t>
      </w:r>
    </w:p>
    <w:p w:rsidR="0047794F" w:rsidRDefault="002F1C6C">
      <w:pPr>
        <w:pStyle w:val="Listaconvietas"/>
      </w:pPr>
      <w:r>
        <w:t>• ¿Hay otra red Wi-Fi disponible en la propiedad?</w:t>
      </w:r>
    </w:p>
    <w:p w:rsidR="0047794F" w:rsidRDefault="002F1C6C">
      <w:pPr>
        <w:pStyle w:val="Listaconvietas"/>
      </w:pPr>
      <w:r>
        <w:t>• ¿Cómo pu</w:t>
      </w:r>
      <w:r>
        <w:t>edo conectar mi dispositivo a la televisión?</w:t>
      </w:r>
    </w:p>
    <w:p w:rsidR="0047794F" w:rsidRDefault="002F1C6C">
      <w:pPr>
        <w:pStyle w:val="Listaconvietas"/>
      </w:pPr>
      <w:r>
        <w:t>• ¿Dónde están los enchufes disponibles para cargar mis dispositivos?</w:t>
      </w:r>
    </w:p>
    <w:p w:rsidR="0047794F" w:rsidRDefault="002F1C6C">
      <w:pPr>
        <w:pStyle w:val="Listaconvietas"/>
      </w:pPr>
      <w:r>
        <w:t>• ¿Puedo trabajar desde la propiedad, el Wi-Fi es fiable?</w:t>
      </w:r>
    </w:p>
    <w:p w:rsidR="0047794F" w:rsidRDefault="002F1C6C">
      <w:pPr>
        <w:pStyle w:val="Listaconvietas"/>
      </w:pPr>
      <w:r>
        <w:t>• ¿Qué hago si el Wi-Fi sigue sin funcionar?</w:t>
      </w:r>
    </w:p>
    <w:p w:rsidR="0047794F" w:rsidRDefault="002F1C6C">
      <w:pPr>
        <w:pStyle w:val="Listaconvietas"/>
      </w:pPr>
      <w:r>
        <w:t>• ¿La propiedad tiene altavoces inteli</w:t>
      </w:r>
      <w:r>
        <w:t>gentes (Alexa, Google Home)?</w:t>
      </w:r>
    </w:p>
    <w:p w:rsidR="00C22C3C" w:rsidRDefault="002F1C6C" w:rsidP="00C22C3C">
      <w:pPr>
        <w:pStyle w:val="Listaconvietas"/>
      </w:pPr>
      <w:r>
        <w:t>• ¿Cómo puedo conectar el Wi-Fi a mi tablet o smartphone?</w:t>
      </w:r>
    </w:p>
    <w:p w:rsidR="00C22C3C" w:rsidRDefault="00C22C3C" w:rsidP="00C22C3C">
      <w:pPr>
        <w:pStyle w:val="Ttulo2"/>
      </w:pPr>
      <w:proofErr w:type="spellStart"/>
      <w:r>
        <w:t>Segu</w:t>
      </w:r>
      <w:r>
        <w:t>ridad</w:t>
      </w:r>
      <w:proofErr w:type="spellEnd"/>
    </w:p>
    <w:p w:rsidR="00C22C3C" w:rsidRDefault="00C22C3C" w:rsidP="00C22C3C">
      <w:pPr>
        <w:pStyle w:val="Listaconvietas"/>
      </w:pPr>
      <w:r>
        <w:t xml:space="preserve">• ¿La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cámaras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ubicados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detectores</w:t>
      </w:r>
      <w:proofErr w:type="spellEnd"/>
      <w:r>
        <w:t xml:space="preserve"> de </w:t>
      </w:r>
      <w:proofErr w:type="spellStart"/>
      <w:r>
        <w:t>humo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¿La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</w:t>
      </w:r>
      <w:proofErr w:type="spellStart"/>
      <w:r>
        <w:t>fuerte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la </w:t>
      </w:r>
      <w:proofErr w:type="spellStart"/>
      <w:r>
        <w:t>uso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¿A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debo</w:t>
      </w:r>
      <w:proofErr w:type="spellEnd"/>
      <w:r>
        <w:t xml:space="preserve">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hay un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¿La </w:t>
      </w:r>
      <w:proofErr w:type="spellStart"/>
      <w:r>
        <w:t>puerta</w:t>
      </w:r>
      <w:proofErr w:type="spellEnd"/>
      <w:r>
        <w:t xml:space="preserve"> principal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cerradura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 mi </w:t>
      </w:r>
      <w:proofErr w:type="spellStart"/>
      <w:r>
        <w:t>coche</w:t>
      </w:r>
      <w:proofErr w:type="spellEnd"/>
      <w:r>
        <w:t xml:space="preserve"> </w:t>
      </w:r>
      <w:proofErr w:type="spellStart"/>
      <w:r>
        <w:t>estacionado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calle</w:t>
      </w:r>
      <w:proofErr w:type="spellEnd"/>
      <w:r>
        <w:t xml:space="preserve"> sin </w:t>
      </w:r>
      <w:proofErr w:type="spellStart"/>
      <w:r>
        <w:t>problemas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¿La zona </w:t>
      </w:r>
      <w:proofErr w:type="spellStart"/>
      <w:r>
        <w:t>es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para </w:t>
      </w:r>
      <w:proofErr w:type="spellStart"/>
      <w:r>
        <w:t>caminar</w:t>
      </w:r>
      <w:proofErr w:type="spellEnd"/>
      <w:r>
        <w:t xml:space="preserve"> de </w:t>
      </w:r>
      <w:proofErr w:type="spellStart"/>
      <w:r>
        <w:t>noche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¿La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extintor</w:t>
      </w:r>
      <w:proofErr w:type="spellEnd"/>
      <w:r>
        <w:t>? 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¿Hay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contra </w:t>
      </w:r>
      <w:proofErr w:type="spellStart"/>
      <w:r>
        <w:t>incendios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>?</w:t>
      </w:r>
    </w:p>
    <w:p w:rsidR="00C22C3C" w:rsidRDefault="00C22C3C" w:rsidP="00C22C3C">
      <w:pPr>
        <w:pStyle w:val="Ttulo2"/>
      </w:pPr>
      <w:proofErr w:type="spellStart"/>
      <w:r>
        <w:t>Problemas</w:t>
      </w:r>
      <w:proofErr w:type="spellEnd"/>
      <w:r>
        <w:t xml:space="preserve"> con </w:t>
      </w:r>
      <w:proofErr w:type="spellStart"/>
      <w:r>
        <w:t>Vecinos</w:t>
      </w:r>
      <w:proofErr w:type="spellEnd"/>
    </w:p>
    <w:p w:rsidR="00C22C3C" w:rsidRDefault="00C22C3C" w:rsidP="00C22C3C">
      <w:pPr>
        <w:pStyle w:val="Listaconvietas"/>
      </w:pPr>
      <w:r>
        <w:t xml:space="preserve">• Los </w:t>
      </w:r>
      <w:proofErr w:type="spellStart"/>
      <w:r>
        <w:t>vecinos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 </w:t>
      </w:r>
      <w:proofErr w:type="spellStart"/>
      <w:r>
        <w:t>ruido</w:t>
      </w:r>
      <w:proofErr w:type="spellEnd"/>
      <w:r>
        <w:t>.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hago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vecinos</w:t>
      </w:r>
      <w:proofErr w:type="spellEnd"/>
      <w:r>
        <w:t xml:space="preserve"> me </w:t>
      </w:r>
      <w:proofErr w:type="spellStart"/>
      <w:r>
        <w:t>molestan</w:t>
      </w:r>
      <w:proofErr w:type="spellEnd"/>
      <w:r>
        <w:t xml:space="preserve"> con </w:t>
      </w:r>
      <w:proofErr w:type="spellStart"/>
      <w:r>
        <w:t>música</w:t>
      </w:r>
      <w:proofErr w:type="spellEnd"/>
      <w:r>
        <w:t xml:space="preserve"> </w:t>
      </w:r>
      <w:proofErr w:type="spellStart"/>
      <w:r>
        <w:t>fuerte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contactar</w:t>
      </w:r>
      <w:proofErr w:type="spellEnd"/>
      <w:r>
        <w:t xml:space="preserve"> al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disputa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vecinos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Hay un </w:t>
      </w:r>
      <w:proofErr w:type="spellStart"/>
      <w:r>
        <w:t>conflicto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vecinos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estacionamiento</w:t>
      </w:r>
      <w:proofErr w:type="spellEnd"/>
      <w:r>
        <w:t>, ¿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resuelvo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¿A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vecinos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fiesta </w:t>
      </w:r>
      <w:proofErr w:type="spellStart"/>
      <w:r>
        <w:t>molesta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Los </w:t>
      </w:r>
      <w:proofErr w:type="spellStart"/>
      <w:r>
        <w:t>vecinos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ocupando</w:t>
      </w:r>
      <w:proofErr w:type="spellEnd"/>
      <w:r>
        <w:t xml:space="preserve"> el </w:t>
      </w:r>
      <w:proofErr w:type="spellStart"/>
      <w:r>
        <w:t>espacio</w:t>
      </w:r>
      <w:proofErr w:type="spellEnd"/>
      <w:r>
        <w:t xml:space="preserve"> que me </w:t>
      </w:r>
      <w:proofErr w:type="spellStart"/>
      <w:r>
        <w:t>corresponde</w:t>
      </w:r>
      <w:proofErr w:type="spellEnd"/>
      <w:r>
        <w:t>.</w:t>
      </w:r>
    </w:p>
    <w:p w:rsidR="00C22C3C" w:rsidRDefault="00C22C3C" w:rsidP="00C22C3C">
      <w:pPr>
        <w:pStyle w:val="Ttulo2"/>
      </w:pPr>
      <w:proofErr w:type="spellStart"/>
      <w:r>
        <w:t>Servicios</w:t>
      </w:r>
      <w:proofErr w:type="spellEnd"/>
      <w:r>
        <w:t xml:space="preserve"> </w:t>
      </w:r>
      <w:proofErr w:type="spellStart"/>
      <w:r>
        <w:t>Cercanos</w:t>
      </w:r>
      <w:proofErr w:type="spellEnd"/>
      <w:r>
        <w:t xml:space="preserve"> y </w:t>
      </w:r>
      <w:proofErr w:type="spellStart"/>
      <w:r>
        <w:t>Recomendaciones</w:t>
      </w:r>
      <w:proofErr w:type="spellEnd"/>
    </w:p>
    <w:p w:rsidR="00C22C3C" w:rsidRDefault="00C22C3C" w:rsidP="00C22C3C">
      <w:pPr>
        <w:pStyle w:val="Listaconvietas"/>
      </w:pPr>
      <w:r>
        <w:t>• 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el </w:t>
      </w:r>
      <w:proofErr w:type="spellStart"/>
      <w:r>
        <w:t>supermercado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cercano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recomendarme</w:t>
      </w:r>
      <w:proofErr w:type="spellEnd"/>
      <w:r>
        <w:t xml:space="preserve">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 xml:space="preserve"> </w:t>
      </w:r>
      <w:proofErr w:type="spellStart"/>
      <w:r>
        <w:t>cercano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¿Hay </w:t>
      </w:r>
      <w:proofErr w:type="spellStart"/>
      <w:r>
        <w:t>farmacias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la </w:t>
      </w:r>
      <w:proofErr w:type="spellStart"/>
      <w:r>
        <w:t>propiedad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lastRenderedPageBreak/>
        <w:t>• 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alquilar</w:t>
      </w:r>
      <w:proofErr w:type="spellEnd"/>
      <w:r>
        <w:t xml:space="preserve"> un </w:t>
      </w:r>
      <w:proofErr w:type="spellStart"/>
      <w:r>
        <w:t>coche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¿Hay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gasolinera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</w:t>
      </w:r>
      <w:proofErr w:type="spellStart"/>
      <w:r>
        <w:t>aquí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indicarme</w:t>
      </w:r>
      <w:proofErr w:type="spellEnd"/>
      <w:r>
        <w:t xml:space="preserve"> 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la playa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cercana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forma de </w:t>
      </w:r>
      <w:proofErr w:type="spellStart"/>
      <w:r>
        <w:t>llegar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 xml:space="preserve"> de la ciudad?</w:t>
      </w:r>
    </w:p>
    <w:p w:rsidR="00C22C3C" w:rsidRDefault="00C22C3C" w:rsidP="00C22C3C">
      <w:pPr>
        <w:pStyle w:val="Listaconvietas"/>
      </w:pPr>
      <w:r>
        <w:t xml:space="preserve">• ¿Hay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la </w:t>
      </w:r>
      <w:proofErr w:type="spellStart"/>
      <w:r>
        <w:t>propiedad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un </w:t>
      </w:r>
      <w:proofErr w:type="spellStart"/>
      <w:r>
        <w:t>cajero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sitio</w:t>
      </w:r>
      <w:proofErr w:type="spellEnd"/>
      <w:r>
        <w:t xml:space="preserve"> para </w:t>
      </w:r>
      <w:proofErr w:type="spellStart"/>
      <w:r>
        <w:t>desayunar</w:t>
      </w:r>
      <w:proofErr w:type="spellEnd"/>
      <w:r>
        <w:t xml:space="preserve"> </w:t>
      </w:r>
      <w:proofErr w:type="spellStart"/>
      <w:r>
        <w:t>cerca</w:t>
      </w:r>
      <w:proofErr w:type="spellEnd"/>
      <w:r>
        <w:t>?</w:t>
      </w:r>
    </w:p>
    <w:p w:rsidR="00C22C3C" w:rsidRDefault="00C22C3C" w:rsidP="00C22C3C">
      <w:pPr>
        <w:pStyle w:val="Ttulo2"/>
      </w:pPr>
      <w:proofErr w:type="spellStart"/>
      <w:r>
        <w:t>Otras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Generales</w:t>
      </w:r>
      <w:proofErr w:type="spellEnd"/>
    </w:p>
    <w:p w:rsidR="00C22C3C" w:rsidRDefault="00C22C3C" w:rsidP="00C22C3C">
      <w:pPr>
        <w:pStyle w:val="Listaconvietas"/>
      </w:pPr>
      <w:r>
        <w:t>• ¿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con </w:t>
      </w:r>
      <w:proofErr w:type="spellStart"/>
      <w:r>
        <w:t>tarjeta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emitir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 estancia?</w:t>
      </w:r>
    </w:p>
    <w:p w:rsidR="00C22C3C" w:rsidRDefault="00C22C3C" w:rsidP="00C22C3C">
      <w:pPr>
        <w:pStyle w:val="Listaconvietas"/>
      </w:pPr>
      <w:r>
        <w:t xml:space="preserve">• El </w:t>
      </w:r>
      <w:proofErr w:type="spellStart"/>
      <w:r>
        <w:t>sofá</w:t>
      </w:r>
      <w:proofErr w:type="spellEnd"/>
      <w:r>
        <w:t xml:space="preserve"> </w:t>
      </w:r>
      <w:proofErr w:type="spellStart"/>
      <w:r>
        <w:t>cama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cómodo</w:t>
      </w:r>
      <w:proofErr w:type="spellEnd"/>
      <w:r>
        <w:t>, ¿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proporcionarme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sábanas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¿Hay </w:t>
      </w:r>
      <w:proofErr w:type="spellStart"/>
      <w:r>
        <w:t>toallas</w:t>
      </w:r>
      <w:proofErr w:type="spellEnd"/>
      <w:r>
        <w:t xml:space="preserve"> </w:t>
      </w:r>
      <w:proofErr w:type="spellStart"/>
      <w:r>
        <w:t>suficientes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huéspedes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chimenea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lavandería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Hay un </w:t>
      </w:r>
      <w:proofErr w:type="spellStart"/>
      <w:r>
        <w:t>insecto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>, ¿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solucionarlo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reembolso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decido</w:t>
      </w:r>
      <w:proofErr w:type="spellEnd"/>
      <w:r>
        <w:t xml:space="preserve"> </w:t>
      </w:r>
      <w:proofErr w:type="spellStart"/>
      <w:r>
        <w:t>irme</w:t>
      </w:r>
      <w:proofErr w:type="spellEnd"/>
      <w:r>
        <w:t xml:space="preserve"> antes?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ajustar</w:t>
      </w:r>
      <w:proofErr w:type="spellEnd"/>
      <w:r>
        <w:t xml:space="preserve"> las </w:t>
      </w:r>
      <w:proofErr w:type="spellStart"/>
      <w:r>
        <w:t>persianas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 xml:space="preserve">• Hay un </w:t>
      </w:r>
      <w:proofErr w:type="spellStart"/>
      <w:r>
        <w:t>problema</w:t>
      </w:r>
      <w:proofErr w:type="spellEnd"/>
      <w:r>
        <w:t xml:space="preserve"> con la </w:t>
      </w:r>
      <w:proofErr w:type="spellStart"/>
      <w:r>
        <w:t>cerradura</w:t>
      </w:r>
      <w:proofErr w:type="spellEnd"/>
      <w:r>
        <w:t xml:space="preserve"> de la </w:t>
      </w:r>
      <w:proofErr w:type="spellStart"/>
      <w:r>
        <w:t>puerta</w:t>
      </w:r>
      <w:proofErr w:type="spellEnd"/>
      <w:r>
        <w:t xml:space="preserve"> del </w:t>
      </w:r>
      <w:proofErr w:type="spellStart"/>
      <w:r>
        <w:t>baño</w:t>
      </w:r>
      <w:proofErr w:type="spellEnd"/>
      <w:r>
        <w:t>, ¿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ayudarme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mi estancia?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Cuándo</w:t>
      </w:r>
      <w:proofErr w:type="spellEnd"/>
      <w:r>
        <w:t xml:space="preserve"> </w:t>
      </w:r>
      <w:proofErr w:type="spellStart"/>
      <w:r>
        <w:t>recibiré</w:t>
      </w:r>
      <w:proofErr w:type="spellEnd"/>
      <w:r>
        <w:t xml:space="preserve"> mi </w:t>
      </w:r>
      <w:proofErr w:type="spellStart"/>
      <w:r>
        <w:t>depósito</w:t>
      </w:r>
      <w:proofErr w:type="spellEnd"/>
      <w:r>
        <w:t xml:space="preserve"> de </w:t>
      </w:r>
      <w:proofErr w:type="spellStart"/>
      <w:r>
        <w:t>garantía</w:t>
      </w:r>
      <w:proofErr w:type="spellEnd"/>
      <w:r>
        <w:t xml:space="preserve"> de </w:t>
      </w:r>
      <w:proofErr w:type="spellStart"/>
      <w:r>
        <w:t>vuelta</w:t>
      </w:r>
      <w:proofErr w:type="spellEnd"/>
      <w:r>
        <w:t>?</w:t>
      </w:r>
    </w:p>
    <w:p w:rsidR="00C22C3C" w:rsidRDefault="00C22C3C" w:rsidP="00C22C3C">
      <w:pPr>
        <w:pStyle w:val="Listaconvietas"/>
      </w:pPr>
      <w:r>
        <w:t>• ¿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enviarme</w:t>
      </w:r>
      <w:proofErr w:type="spellEnd"/>
      <w:r>
        <w:t xml:space="preserve"> la </w:t>
      </w:r>
      <w:proofErr w:type="spellStart"/>
      <w:r>
        <w:t>factura</w:t>
      </w:r>
      <w:proofErr w:type="spellEnd"/>
      <w:r>
        <w:t xml:space="preserve"> a mi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:rsidR="00C22C3C" w:rsidRDefault="00C22C3C" w:rsidP="00C22C3C">
      <w:pPr>
        <w:pStyle w:val="Listaconvietas"/>
        <w:numPr>
          <w:ilvl w:val="0"/>
          <w:numId w:val="0"/>
        </w:numPr>
        <w:ind w:left="360"/>
      </w:pPr>
    </w:p>
    <w:sectPr w:rsidR="00C22C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C6C" w:rsidRDefault="002F1C6C">
      <w:pPr>
        <w:spacing w:after="0" w:line="240" w:lineRule="auto"/>
      </w:pPr>
      <w:r>
        <w:separator/>
      </w:r>
    </w:p>
  </w:endnote>
  <w:endnote w:type="continuationSeparator" w:id="0">
    <w:p w:rsidR="002F1C6C" w:rsidRDefault="002F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94F" w:rsidRDefault="002F1C6C">
    <w:pPr>
      <w:pStyle w:val="Piedepgina"/>
    </w:pPr>
    <w:r>
      <w:rPr>
        <w:noProof/>
        <w:lang w:val="es-ES" w:eastAsia="es-ES"/>
      </w:rPr>
      <w:drawing>
        <wp:inline distT="0" distB="0" distL="0" distR="0">
          <wp:extent cx="1097280" cy="61722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C6C" w:rsidRDefault="002F1C6C">
      <w:pPr>
        <w:spacing w:after="0" w:line="240" w:lineRule="auto"/>
      </w:pPr>
      <w:r>
        <w:separator/>
      </w:r>
    </w:p>
  </w:footnote>
  <w:footnote w:type="continuationSeparator" w:id="0">
    <w:p w:rsidR="002F1C6C" w:rsidRDefault="002F1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F1C6C"/>
    <w:rsid w:val="00326F90"/>
    <w:rsid w:val="0047794F"/>
    <w:rsid w:val="00AA1D8D"/>
    <w:rsid w:val="00B47730"/>
    <w:rsid w:val="00C22C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F0C307"/>
  <w14:defaultImageDpi w14:val="300"/>
  <w15:docId w15:val="{286D9941-41B1-41E4-8923-D65B8F5C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C0366-EB55-4C77-A913-8FDA2AF6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5159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2025-06-18T11:27:00Z</dcterms:created>
  <dcterms:modified xsi:type="dcterms:W3CDTF">2025-06-18T11:27:00Z</dcterms:modified>
  <cp:category/>
</cp:coreProperties>
</file>