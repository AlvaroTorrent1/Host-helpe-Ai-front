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 Message</w:t>
      </w:r>
    </w:p>
    <w:p>
      <w:r>
        <w:t>Welcome to [Property Name]!</w:t>
        <w:br/>
        <w:br/>
        <w:t>We are very happy you chose to stay with us. We hope you enjoy a comfortable and pleasant stay.</w:t>
        <w:br/>
        <w:br/>
        <w:t>📍 Property address: [Full address]</w:t>
        <w:br/>
        <w:br/>
        <w:t>📶 Wi-Fi password: [Wi-Fi password]</w:t>
        <w:br/>
        <w:br/>
        <w:t>🕒 Check-in time: [Check-in time]</w:t>
        <w:br/>
        <w:t>🕘 Check-out time: [Check-out time]</w:t>
        <w:br/>
        <w:br/>
        <w:t>🔑 Key collection instructions: [Key pick-up information]</w:t>
        <w:br/>
        <w:br/>
        <w:t>📄 House rules: [Important rules of the property]</w:t>
        <w:br/>
        <w:br/>
        <w:t>📞 Emergency or assistance contact: [Phone number and contact name]</w:t>
        <w:br/>
        <w:br/>
        <w:t>🧼 Cleaning information: [Frequency, special instructions, etc.]</w:t>
        <w:br/>
        <w:br/>
        <w:t>🚗 Parking: [Location and parking conditions]</w:t>
        <w:br/>
        <w:br/>
        <w:t>🍽️ Recommended nearby places: [Restaurants, supermarkets, etc.]</w:t>
        <w:br/>
        <w:br/>
        <w:t>Thank you for staying with us. We hope you have an excellent stay!</w:t>
        <w:br/>
        <w:br/>
        <w:t>The [Property Name] Team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1097280" cy="6172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hosthelp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1722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